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E414" w14:textId="77777777" w:rsidR="00C5456D" w:rsidRDefault="00000000">
      <w:pPr>
        <w:pStyle w:val="1"/>
      </w:pPr>
      <w:r>
        <w:t>Assumptions for Peak Run-off Calculation</w:t>
      </w:r>
    </w:p>
    <w:p w14:paraId="1294B8DF" w14:textId="77777777" w:rsidR="00C5456D" w:rsidRDefault="00000000">
      <w:r>
        <w:t>Rainfall Intensity Duration Frequency (IDF) Table generated from GPM IMERG (2000–2025) dataset.</w:t>
      </w:r>
      <w:r>
        <w:br/>
        <w:t>Site: Sihanoukville</w:t>
      </w:r>
      <w:r>
        <w:br/>
        <w:t>Fitted with Gumbel distribution using annual maxima series.</w:t>
      </w:r>
    </w:p>
    <w:p w14:paraId="6E85022C" w14:textId="77777777" w:rsidR="00C5456D" w:rsidRDefault="00000000">
      <w:r>
        <w:t>Assumed constant 'b': 0.23</w:t>
      </w:r>
      <w:r>
        <w:br/>
        <w:t>Assumed constant 'n': 0.86</w:t>
      </w:r>
    </w:p>
    <w:p w14:paraId="7FB156E7" w14:textId="77777777" w:rsidR="00C5456D" w:rsidRDefault="00000000">
      <w:r>
        <w:t>Distribution of 24hrs Rainfall (mm)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9"/>
        <w:gridCol w:w="958"/>
        <w:gridCol w:w="959"/>
        <w:gridCol w:w="959"/>
        <w:gridCol w:w="959"/>
        <w:gridCol w:w="959"/>
        <w:gridCol w:w="959"/>
        <w:gridCol w:w="959"/>
        <w:gridCol w:w="959"/>
      </w:tblGrid>
      <w:tr w:rsidR="00C5456D" w14:paraId="2F98F6A9" w14:textId="77777777">
        <w:tc>
          <w:tcPr>
            <w:tcW w:w="960" w:type="dxa"/>
          </w:tcPr>
          <w:p w14:paraId="515FE51C" w14:textId="77777777" w:rsidR="00C5456D" w:rsidRDefault="00000000">
            <w:r>
              <w:t>Duration</w:t>
            </w:r>
            <w:r>
              <w:br/>
              <w:t>(min)</w:t>
            </w:r>
          </w:p>
        </w:tc>
        <w:tc>
          <w:tcPr>
            <w:tcW w:w="960" w:type="dxa"/>
          </w:tcPr>
          <w:p w14:paraId="66E5537D" w14:textId="77777777" w:rsidR="00C5456D" w:rsidRDefault="00000000">
            <w:r>
              <w:t>Decimal</w:t>
            </w:r>
            <w:r>
              <w:br/>
              <w:t>(hours)</w:t>
            </w:r>
          </w:p>
        </w:tc>
        <w:tc>
          <w:tcPr>
            <w:tcW w:w="960" w:type="dxa"/>
          </w:tcPr>
          <w:p w14:paraId="06C0C6F8" w14:textId="77777777" w:rsidR="00C5456D" w:rsidRDefault="00000000">
            <w:r>
              <w:t>Rainfall</w:t>
            </w:r>
            <w:r>
              <w:br/>
              <w:t>Ratio RRt</w:t>
            </w:r>
          </w:p>
        </w:tc>
        <w:tc>
          <w:tcPr>
            <w:tcW w:w="960" w:type="dxa"/>
          </w:tcPr>
          <w:p w14:paraId="2C9DC26E" w14:textId="77777777" w:rsidR="00C5456D" w:rsidRDefault="00000000">
            <w:r>
              <w:t>2.33 yrs</w:t>
            </w:r>
            <w:r>
              <w:br/>
              <w:t>Rainfall (mm)</w:t>
            </w:r>
          </w:p>
        </w:tc>
        <w:tc>
          <w:tcPr>
            <w:tcW w:w="960" w:type="dxa"/>
          </w:tcPr>
          <w:p w14:paraId="3B38C17D" w14:textId="77777777" w:rsidR="00C5456D" w:rsidRDefault="00000000">
            <w:r>
              <w:t>5 yrs</w:t>
            </w:r>
            <w:r>
              <w:br/>
              <w:t>Rainfall (mm)</w:t>
            </w:r>
          </w:p>
        </w:tc>
        <w:tc>
          <w:tcPr>
            <w:tcW w:w="960" w:type="dxa"/>
          </w:tcPr>
          <w:p w14:paraId="0B63B5D9" w14:textId="77777777" w:rsidR="00C5456D" w:rsidRDefault="00000000">
            <w:r>
              <w:t>10 yrs</w:t>
            </w:r>
            <w:r>
              <w:br/>
              <w:t>Rainfall (mm)</w:t>
            </w:r>
          </w:p>
        </w:tc>
        <w:tc>
          <w:tcPr>
            <w:tcW w:w="960" w:type="dxa"/>
          </w:tcPr>
          <w:p w14:paraId="0B440CB8" w14:textId="77777777" w:rsidR="00C5456D" w:rsidRDefault="00000000">
            <w:r>
              <w:t>25 yrs</w:t>
            </w:r>
            <w:r>
              <w:br/>
              <w:t>Rainfall (mm)</w:t>
            </w:r>
          </w:p>
        </w:tc>
        <w:tc>
          <w:tcPr>
            <w:tcW w:w="960" w:type="dxa"/>
          </w:tcPr>
          <w:p w14:paraId="4CA89BE0" w14:textId="77777777" w:rsidR="00C5456D" w:rsidRDefault="00000000">
            <w:r>
              <w:t>50 yrs</w:t>
            </w:r>
            <w:r>
              <w:br/>
              <w:t>Rainfall (mm)</w:t>
            </w:r>
          </w:p>
        </w:tc>
        <w:tc>
          <w:tcPr>
            <w:tcW w:w="960" w:type="dxa"/>
          </w:tcPr>
          <w:p w14:paraId="7B70C094" w14:textId="77777777" w:rsidR="00C5456D" w:rsidRDefault="00000000">
            <w:r>
              <w:t>100 yrs</w:t>
            </w:r>
            <w:r>
              <w:br/>
              <w:t>Rainfall (mm)</w:t>
            </w:r>
          </w:p>
        </w:tc>
      </w:tr>
      <w:tr w:rsidR="00C5456D" w14:paraId="3E9EA00E" w14:textId="77777777">
        <w:tc>
          <w:tcPr>
            <w:tcW w:w="960" w:type="dxa"/>
          </w:tcPr>
          <w:p w14:paraId="1A3B85D7" w14:textId="77777777" w:rsidR="00C5456D" w:rsidRDefault="00000000">
            <w:r>
              <w:t>5</w:t>
            </w:r>
          </w:p>
        </w:tc>
        <w:tc>
          <w:tcPr>
            <w:tcW w:w="960" w:type="dxa"/>
          </w:tcPr>
          <w:p w14:paraId="788A57C7" w14:textId="77777777" w:rsidR="00C5456D" w:rsidRDefault="00000000">
            <w:r>
              <w:t>0.08</w:t>
            </w:r>
          </w:p>
        </w:tc>
        <w:tc>
          <w:tcPr>
            <w:tcW w:w="960" w:type="dxa"/>
          </w:tcPr>
          <w:p w14:paraId="6E5662DA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31B4540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483C6C0F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510A640D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16AD2715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BC11ABD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A2B6A6D" w14:textId="77777777" w:rsidR="00C5456D" w:rsidRDefault="00000000">
            <w:r>
              <w:t>nan</w:t>
            </w:r>
          </w:p>
        </w:tc>
      </w:tr>
      <w:tr w:rsidR="00C5456D" w14:paraId="1F606717" w14:textId="77777777">
        <w:tc>
          <w:tcPr>
            <w:tcW w:w="960" w:type="dxa"/>
          </w:tcPr>
          <w:p w14:paraId="666F055C" w14:textId="77777777" w:rsidR="00C5456D" w:rsidRDefault="00000000">
            <w:r>
              <w:t>10</w:t>
            </w:r>
          </w:p>
        </w:tc>
        <w:tc>
          <w:tcPr>
            <w:tcW w:w="960" w:type="dxa"/>
          </w:tcPr>
          <w:p w14:paraId="4C2D972D" w14:textId="77777777" w:rsidR="00C5456D" w:rsidRDefault="00000000">
            <w:r>
              <w:t>0.17</w:t>
            </w:r>
          </w:p>
        </w:tc>
        <w:tc>
          <w:tcPr>
            <w:tcW w:w="960" w:type="dxa"/>
          </w:tcPr>
          <w:p w14:paraId="0C0D83C0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D840D86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4E07D766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1DDF3880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1787552D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3DDB6E8C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262CCA7A" w14:textId="77777777" w:rsidR="00C5456D" w:rsidRDefault="00000000">
            <w:r>
              <w:t>nan</w:t>
            </w:r>
          </w:p>
        </w:tc>
      </w:tr>
      <w:tr w:rsidR="00C5456D" w14:paraId="200006F1" w14:textId="77777777">
        <w:tc>
          <w:tcPr>
            <w:tcW w:w="960" w:type="dxa"/>
          </w:tcPr>
          <w:p w14:paraId="505F9CBE" w14:textId="77777777" w:rsidR="00C5456D" w:rsidRDefault="00000000">
            <w:r>
              <w:t>15</w:t>
            </w:r>
          </w:p>
        </w:tc>
        <w:tc>
          <w:tcPr>
            <w:tcW w:w="960" w:type="dxa"/>
          </w:tcPr>
          <w:p w14:paraId="7F0D187C" w14:textId="77777777" w:rsidR="00C5456D" w:rsidRDefault="00000000">
            <w:r>
              <w:t>0.25</w:t>
            </w:r>
          </w:p>
        </w:tc>
        <w:tc>
          <w:tcPr>
            <w:tcW w:w="960" w:type="dxa"/>
          </w:tcPr>
          <w:p w14:paraId="347149BB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92647FF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4CA50343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17B0478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17675559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2420495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69B6AC61" w14:textId="77777777" w:rsidR="00C5456D" w:rsidRDefault="00000000">
            <w:r>
              <w:t>nan</w:t>
            </w:r>
          </w:p>
        </w:tc>
      </w:tr>
      <w:tr w:rsidR="00C5456D" w14:paraId="13EABD4F" w14:textId="77777777">
        <w:tc>
          <w:tcPr>
            <w:tcW w:w="960" w:type="dxa"/>
          </w:tcPr>
          <w:p w14:paraId="3C170F23" w14:textId="77777777" w:rsidR="00C5456D" w:rsidRDefault="00000000">
            <w:r>
              <w:t>30</w:t>
            </w:r>
          </w:p>
        </w:tc>
        <w:tc>
          <w:tcPr>
            <w:tcW w:w="960" w:type="dxa"/>
          </w:tcPr>
          <w:p w14:paraId="5BAC8569" w14:textId="77777777" w:rsidR="00C5456D" w:rsidRDefault="00000000">
            <w:r>
              <w:t>0.50</w:t>
            </w:r>
          </w:p>
        </w:tc>
        <w:tc>
          <w:tcPr>
            <w:tcW w:w="960" w:type="dxa"/>
          </w:tcPr>
          <w:p w14:paraId="0486E2DE" w14:textId="77777777" w:rsidR="00C5456D" w:rsidRDefault="00000000">
            <w:r>
              <w:t>0.13</w:t>
            </w:r>
          </w:p>
        </w:tc>
        <w:tc>
          <w:tcPr>
            <w:tcW w:w="960" w:type="dxa"/>
          </w:tcPr>
          <w:p w14:paraId="45BA0A55" w14:textId="77777777" w:rsidR="00C5456D" w:rsidRDefault="00000000">
            <w:r>
              <w:t>33.2</w:t>
            </w:r>
          </w:p>
        </w:tc>
        <w:tc>
          <w:tcPr>
            <w:tcW w:w="960" w:type="dxa"/>
          </w:tcPr>
          <w:p w14:paraId="0D2B34C0" w14:textId="77777777" w:rsidR="00C5456D" w:rsidRDefault="00000000">
            <w:r>
              <w:t>38.8</w:t>
            </w:r>
          </w:p>
        </w:tc>
        <w:tc>
          <w:tcPr>
            <w:tcW w:w="960" w:type="dxa"/>
          </w:tcPr>
          <w:p w14:paraId="4D93635F" w14:textId="77777777" w:rsidR="00C5456D" w:rsidRDefault="00000000">
            <w:r>
              <w:t>43.4</w:t>
            </w:r>
          </w:p>
        </w:tc>
        <w:tc>
          <w:tcPr>
            <w:tcW w:w="960" w:type="dxa"/>
          </w:tcPr>
          <w:p w14:paraId="2A580124" w14:textId="77777777" w:rsidR="00C5456D" w:rsidRDefault="00000000">
            <w:r>
              <w:t>49.1</w:t>
            </w:r>
          </w:p>
        </w:tc>
        <w:tc>
          <w:tcPr>
            <w:tcW w:w="960" w:type="dxa"/>
          </w:tcPr>
          <w:p w14:paraId="0D307C73" w14:textId="77777777" w:rsidR="00C5456D" w:rsidRDefault="00000000">
            <w:r>
              <w:t>53.4</w:t>
            </w:r>
          </w:p>
        </w:tc>
        <w:tc>
          <w:tcPr>
            <w:tcW w:w="960" w:type="dxa"/>
          </w:tcPr>
          <w:p w14:paraId="18230E5D" w14:textId="77777777" w:rsidR="00C5456D" w:rsidRDefault="00000000">
            <w:r>
              <w:t>57.6</w:t>
            </w:r>
          </w:p>
        </w:tc>
      </w:tr>
      <w:tr w:rsidR="00C5456D" w14:paraId="5BED7A6E" w14:textId="77777777">
        <w:tc>
          <w:tcPr>
            <w:tcW w:w="960" w:type="dxa"/>
          </w:tcPr>
          <w:p w14:paraId="2F6D4A08" w14:textId="77777777" w:rsidR="00C5456D" w:rsidRDefault="00000000">
            <w:r>
              <w:t>60</w:t>
            </w:r>
          </w:p>
        </w:tc>
        <w:tc>
          <w:tcPr>
            <w:tcW w:w="960" w:type="dxa"/>
          </w:tcPr>
          <w:p w14:paraId="0EBDCF94" w14:textId="77777777" w:rsidR="00C5456D" w:rsidRDefault="00000000">
            <w:r>
              <w:t>1.00</w:t>
            </w:r>
          </w:p>
        </w:tc>
        <w:tc>
          <w:tcPr>
            <w:tcW w:w="960" w:type="dxa"/>
          </w:tcPr>
          <w:p w14:paraId="22D11CDC" w14:textId="77777777" w:rsidR="00C5456D" w:rsidRDefault="00000000">
            <w:r>
              <w:t>0.21</w:t>
            </w:r>
          </w:p>
        </w:tc>
        <w:tc>
          <w:tcPr>
            <w:tcW w:w="960" w:type="dxa"/>
          </w:tcPr>
          <w:p w14:paraId="4B4CF153" w14:textId="77777777" w:rsidR="00C5456D" w:rsidRDefault="00000000">
            <w:r>
              <w:t>54.2</w:t>
            </w:r>
          </w:p>
        </w:tc>
        <w:tc>
          <w:tcPr>
            <w:tcW w:w="960" w:type="dxa"/>
          </w:tcPr>
          <w:p w14:paraId="61D2C8FA" w14:textId="77777777" w:rsidR="00C5456D" w:rsidRDefault="00000000">
            <w:r>
              <w:t>63.9</w:t>
            </w:r>
          </w:p>
        </w:tc>
        <w:tc>
          <w:tcPr>
            <w:tcW w:w="960" w:type="dxa"/>
          </w:tcPr>
          <w:p w14:paraId="6E751820" w14:textId="77777777" w:rsidR="00C5456D" w:rsidRDefault="00000000">
            <w:r>
              <w:t>71.8</w:t>
            </w:r>
          </w:p>
        </w:tc>
        <w:tc>
          <w:tcPr>
            <w:tcW w:w="960" w:type="dxa"/>
          </w:tcPr>
          <w:p w14:paraId="1D2B86C1" w14:textId="77777777" w:rsidR="00C5456D" w:rsidRDefault="00000000">
            <w:r>
              <w:t>81.8</w:t>
            </w:r>
          </w:p>
        </w:tc>
        <w:tc>
          <w:tcPr>
            <w:tcW w:w="960" w:type="dxa"/>
          </w:tcPr>
          <w:p w14:paraId="29DD48CC" w14:textId="77777777" w:rsidR="00C5456D" w:rsidRDefault="00000000">
            <w:r>
              <w:t>89.2</w:t>
            </w:r>
          </w:p>
        </w:tc>
        <w:tc>
          <w:tcPr>
            <w:tcW w:w="960" w:type="dxa"/>
          </w:tcPr>
          <w:p w14:paraId="293E73CE" w14:textId="77777777" w:rsidR="00C5456D" w:rsidRDefault="00000000">
            <w:r>
              <w:t>96.6</w:t>
            </w:r>
          </w:p>
        </w:tc>
      </w:tr>
      <w:tr w:rsidR="00C5456D" w14:paraId="42EB895D" w14:textId="77777777">
        <w:tc>
          <w:tcPr>
            <w:tcW w:w="960" w:type="dxa"/>
          </w:tcPr>
          <w:p w14:paraId="407EAA93" w14:textId="77777777" w:rsidR="00C5456D" w:rsidRDefault="00000000">
            <w:r>
              <w:t>120</w:t>
            </w:r>
          </w:p>
        </w:tc>
        <w:tc>
          <w:tcPr>
            <w:tcW w:w="960" w:type="dxa"/>
          </w:tcPr>
          <w:p w14:paraId="5662905C" w14:textId="77777777" w:rsidR="00C5456D" w:rsidRDefault="00000000">
            <w:r>
              <w:t>2.00</w:t>
            </w:r>
          </w:p>
        </w:tc>
        <w:tc>
          <w:tcPr>
            <w:tcW w:w="960" w:type="dxa"/>
          </w:tcPr>
          <w:p w14:paraId="1E48F3CA" w14:textId="77777777" w:rsidR="00C5456D" w:rsidRDefault="00000000">
            <w:r>
              <w:t>0.34</w:t>
            </w:r>
          </w:p>
        </w:tc>
        <w:tc>
          <w:tcPr>
            <w:tcW w:w="960" w:type="dxa"/>
          </w:tcPr>
          <w:p w14:paraId="6FBD421B" w14:textId="77777777" w:rsidR="00C5456D" w:rsidRDefault="00000000">
            <w:r>
              <w:t>86.7</w:t>
            </w:r>
          </w:p>
        </w:tc>
        <w:tc>
          <w:tcPr>
            <w:tcW w:w="960" w:type="dxa"/>
          </w:tcPr>
          <w:p w14:paraId="4A9DE8B7" w14:textId="77777777" w:rsidR="00C5456D" w:rsidRDefault="00000000">
            <w:r>
              <w:t>104.1</w:t>
            </w:r>
          </w:p>
        </w:tc>
        <w:tc>
          <w:tcPr>
            <w:tcW w:w="960" w:type="dxa"/>
          </w:tcPr>
          <w:p w14:paraId="26F58554" w14:textId="77777777" w:rsidR="00C5456D" w:rsidRDefault="00000000">
            <w:r>
              <w:t>118.3</w:t>
            </w:r>
          </w:p>
        </w:tc>
        <w:tc>
          <w:tcPr>
            <w:tcW w:w="960" w:type="dxa"/>
          </w:tcPr>
          <w:p w14:paraId="3408C0FB" w14:textId="77777777" w:rsidR="00C5456D" w:rsidRDefault="00000000">
            <w:r>
              <w:t>136.2</w:t>
            </w:r>
          </w:p>
        </w:tc>
        <w:tc>
          <w:tcPr>
            <w:tcW w:w="960" w:type="dxa"/>
          </w:tcPr>
          <w:p w14:paraId="4EE03260" w14:textId="77777777" w:rsidR="00C5456D" w:rsidRDefault="00000000">
            <w:r>
              <w:t>149.5</w:t>
            </w:r>
          </w:p>
        </w:tc>
        <w:tc>
          <w:tcPr>
            <w:tcW w:w="960" w:type="dxa"/>
          </w:tcPr>
          <w:p w14:paraId="09F97AE0" w14:textId="77777777" w:rsidR="00C5456D" w:rsidRDefault="00000000">
            <w:r>
              <w:t>162.7</w:t>
            </w:r>
          </w:p>
        </w:tc>
      </w:tr>
      <w:tr w:rsidR="00C5456D" w14:paraId="0F30C60E" w14:textId="77777777">
        <w:tc>
          <w:tcPr>
            <w:tcW w:w="960" w:type="dxa"/>
          </w:tcPr>
          <w:p w14:paraId="61019225" w14:textId="77777777" w:rsidR="00C5456D" w:rsidRDefault="00000000">
            <w:r>
              <w:t>180</w:t>
            </w:r>
          </w:p>
        </w:tc>
        <w:tc>
          <w:tcPr>
            <w:tcW w:w="960" w:type="dxa"/>
          </w:tcPr>
          <w:p w14:paraId="14507BB9" w14:textId="77777777" w:rsidR="00C5456D" w:rsidRDefault="00000000">
            <w:r>
              <w:t>3.00</w:t>
            </w:r>
          </w:p>
        </w:tc>
        <w:tc>
          <w:tcPr>
            <w:tcW w:w="960" w:type="dxa"/>
          </w:tcPr>
          <w:p w14:paraId="6EA7195C" w14:textId="77777777" w:rsidR="00C5456D" w:rsidRDefault="00000000">
            <w:r>
              <w:t>0.43</w:t>
            </w:r>
          </w:p>
        </w:tc>
        <w:tc>
          <w:tcPr>
            <w:tcW w:w="960" w:type="dxa"/>
          </w:tcPr>
          <w:p w14:paraId="1B84BE42" w14:textId="77777777" w:rsidR="00C5456D" w:rsidRDefault="00000000">
            <w:r>
              <w:t>109.6</w:t>
            </w:r>
          </w:p>
        </w:tc>
        <w:tc>
          <w:tcPr>
            <w:tcW w:w="960" w:type="dxa"/>
          </w:tcPr>
          <w:p w14:paraId="4E83A9BD" w14:textId="77777777" w:rsidR="00C5456D" w:rsidRDefault="00000000">
            <w:r>
              <w:t>131.2</w:t>
            </w:r>
          </w:p>
        </w:tc>
        <w:tc>
          <w:tcPr>
            <w:tcW w:w="960" w:type="dxa"/>
          </w:tcPr>
          <w:p w14:paraId="2C13A79B" w14:textId="77777777" w:rsidR="00C5456D" w:rsidRDefault="00000000">
            <w:r>
              <w:t>148.8</w:t>
            </w:r>
          </w:p>
        </w:tc>
        <w:tc>
          <w:tcPr>
            <w:tcW w:w="960" w:type="dxa"/>
          </w:tcPr>
          <w:p w14:paraId="0911A706" w14:textId="77777777" w:rsidR="00C5456D" w:rsidRDefault="00000000">
            <w:r>
              <w:t>171.1</w:t>
            </w:r>
          </w:p>
        </w:tc>
        <w:tc>
          <w:tcPr>
            <w:tcW w:w="960" w:type="dxa"/>
          </w:tcPr>
          <w:p w14:paraId="05415020" w14:textId="77777777" w:rsidR="00C5456D" w:rsidRDefault="00000000">
            <w:r>
              <w:t>187.6</w:t>
            </w:r>
          </w:p>
        </w:tc>
        <w:tc>
          <w:tcPr>
            <w:tcW w:w="960" w:type="dxa"/>
          </w:tcPr>
          <w:p w14:paraId="35AB7EEB" w14:textId="77777777" w:rsidR="00C5456D" w:rsidRDefault="00000000">
            <w:r>
              <w:t>204.0</w:t>
            </w:r>
          </w:p>
        </w:tc>
      </w:tr>
      <w:tr w:rsidR="00C5456D" w14:paraId="45153394" w14:textId="77777777">
        <w:tc>
          <w:tcPr>
            <w:tcW w:w="960" w:type="dxa"/>
          </w:tcPr>
          <w:p w14:paraId="5D2AC1E7" w14:textId="77777777" w:rsidR="00C5456D" w:rsidRDefault="00000000">
            <w:r>
              <w:t>240</w:t>
            </w:r>
          </w:p>
        </w:tc>
        <w:tc>
          <w:tcPr>
            <w:tcW w:w="960" w:type="dxa"/>
          </w:tcPr>
          <w:p w14:paraId="4C5DAB4F" w14:textId="77777777" w:rsidR="00C5456D" w:rsidRDefault="00000000">
            <w:r>
              <w:t>4.00</w:t>
            </w:r>
          </w:p>
        </w:tc>
        <w:tc>
          <w:tcPr>
            <w:tcW w:w="960" w:type="dxa"/>
          </w:tcPr>
          <w:p w14:paraId="4081E139" w14:textId="77777777" w:rsidR="00C5456D" w:rsidRDefault="00000000">
            <w:r>
              <w:t>0.50</w:t>
            </w:r>
          </w:p>
        </w:tc>
        <w:tc>
          <w:tcPr>
            <w:tcW w:w="960" w:type="dxa"/>
          </w:tcPr>
          <w:p w14:paraId="51AA1448" w14:textId="77777777" w:rsidR="00C5456D" w:rsidRDefault="00000000">
            <w:r>
              <w:t>126.5</w:t>
            </w:r>
          </w:p>
        </w:tc>
        <w:tc>
          <w:tcPr>
            <w:tcW w:w="960" w:type="dxa"/>
          </w:tcPr>
          <w:p w14:paraId="04D9006D" w14:textId="77777777" w:rsidR="00C5456D" w:rsidRDefault="00000000">
            <w:r>
              <w:t>150.3</w:t>
            </w:r>
          </w:p>
        </w:tc>
        <w:tc>
          <w:tcPr>
            <w:tcW w:w="960" w:type="dxa"/>
          </w:tcPr>
          <w:p w14:paraId="13F20927" w14:textId="77777777" w:rsidR="00C5456D" w:rsidRDefault="00000000">
            <w:r>
              <w:t>169.7</w:t>
            </w:r>
          </w:p>
        </w:tc>
        <w:tc>
          <w:tcPr>
            <w:tcW w:w="960" w:type="dxa"/>
          </w:tcPr>
          <w:p w14:paraId="4755CF72" w14:textId="77777777" w:rsidR="00C5456D" w:rsidRDefault="00000000">
            <w:r>
              <w:t>194.2</w:t>
            </w:r>
          </w:p>
        </w:tc>
        <w:tc>
          <w:tcPr>
            <w:tcW w:w="960" w:type="dxa"/>
          </w:tcPr>
          <w:p w14:paraId="42041DAF" w14:textId="77777777" w:rsidR="00C5456D" w:rsidRDefault="00000000">
            <w:r>
              <w:t>212.4</w:t>
            </w:r>
          </w:p>
        </w:tc>
        <w:tc>
          <w:tcPr>
            <w:tcW w:w="960" w:type="dxa"/>
          </w:tcPr>
          <w:p w14:paraId="32F3912D" w14:textId="77777777" w:rsidR="00C5456D" w:rsidRDefault="00000000">
            <w:r>
              <w:t>230.4</w:t>
            </w:r>
          </w:p>
        </w:tc>
      </w:tr>
      <w:tr w:rsidR="00C5456D" w14:paraId="4B668715" w14:textId="77777777">
        <w:tc>
          <w:tcPr>
            <w:tcW w:w="960" w:type="dxa"/>
          </w:tcPr>
          <w:p w14:paraId="59689280" w14:textId="77777777" w:rsidR="00C5456D" w:rsidRDefault="00000000">
            <w:r>
              <w:t>480</w:t>
            </w:r>
          </w:p>
        </w:tc>
        <w:tc>
          <w:tcPr>
            <w:tcW w:w="960" w:type="dxa"/>
          </w:tcPr>
          <w:p w14:paraId="1BC91B42" w14:textId="77777777" w:rsidR="00C5456D" w:rsidRDefault="00000000">
            <w:r>
              <w:t>8.00</w:t>
            </w:r>
          </w:p>
        </w:tc>
        <w:tc>
          <w:tcPr>
            <w:tcW w:w="960" w:type="dxa"/>
          </w:tcPr>
          <w:p w14:paraId="0D2775E4" w14:textId="77777777" w:rsidR="00C5456D" w:rsidRDefault="00000000">
            <w:r>
              <w:t>0.67</w:t>
            </w:r>
          </w:p>
        </w:tc>
        <w:tc>
          <w:tcPr>
            <w:tcW w:w="960" w:type="dxa"/>
          </w:tcPr>
          <w:p w14:paraId="3DE2672C" w14:textId="77777777" w:rsidR="00C5456D" w:rsidRDefault="00000000">
            <w:r>
              <w:t>169.0</w:t>
            </w:r>
          </w:p>
        </w:tc>
        <w:tc>
          <w:tcPr>
            <w:tcW w:w="960" w:type="dxa"/>
          </w:tcPr>
          <w:p w14:paraId="319CD76E" w14:textId="77777777" w:rsidR="00C5456D" w:rsidRDefault="00000000">
            <w:r>
              <w:t>196.1</w:t>
            </w:r>
          </w:p>
        </w:tc>
        <w:tc>
          <w:tcPr>
            <w:tcW w:w="960" w:type="dxa"/>
          </w:tcPr>
          <w:p w14:paraId="690165A2" w14:textId="77777777" w:rsidR="00C5456D" w:rsidRDefault="00000000">
            <w:r>
              <w:t>218.1</w:t>
            </w:r>
          </w:p>
        </w:tc>
        <w:tc>
          <w:tcPr>
            <w:tcW w:w="960" w:type="dxa"/>
          </w:tcPr>
          <w:p w14:paraId="75A4ED69" w14:textId="77777777" w:rsidR="00C5456D" w:rsidRDefault="00000000">
            <w:r>
              <w:t>246.0</w:t>
            </w:r>
          </w:p>
        </w:tc>
        <w:tc>
          <w:tcPr>
            <w:tcW w:w="960" w:type="dxa"/>
          </w:tcPr>
          <w:p w14:paraId="5334D51F" w14:textId="77777777" w:rsidR="00C5456D" w:rsidRDefault="00000000">
            <w:r>
              <w:t>266.7</w:t>
            </w:r>
          </w:p>
        </w:tc>
        <w:tc>
          <w:tcPr>
            <w:tcW w:w="960" w:type="dxa"/>
          </w:tcPr>
          <w:p w14:paraId="2CE0E965" w14:textId="77777777" w:rsidR="00C5456D" w:rsidRDefault="00000000">
            <w:r>
              <w:t>287.2</w:t>
            </w:r>
          </w:p>
        </w:tc>
      </w:tr>
      <w:tr w:rsidR="00C5456D" w14:paraId="79C35566" w14:textId="77777777">
        <w:tc>
          <w:tcPr>
            <w:tcW w:w="960" w:type="dxa"/>
          </w:tcPr>
          <w:p w14:paraId="3758FDBB" w14:textId="77777777" w:rsidR="00C5456D" w:rsidRDefault="00000000">
            <w:r>
              <w:t>720</w:t>
            </w:r>
          </w:p>
        </w:tc>
        <w:tc>
          <w:tcPr>
            <w:tcW w:w="960" w:type="dxa"/>
          </w:tcPr>
          <w:p w14:paraId="6C0AC540" w14:textId="77777777" w:rsidR="00C5456D" w:rsidRDefault="00000000">
            <w:r>
              <w:t>12.00</w:t>
            </w:r>
          </w:p>
        </w:tc>
        <w:tc>
          <w:tcPr>
            <w:tcW w:w="960" w:type="dxa"/>
          </w:tcPr>
          <w:p w14:paraId="743E0BAD" w14:textId="77777777" w:rsidR="00C5456D" w:rsidRDefault="00000000">
            <w:r>
              <w:t>0.76</w:t>
            </w:r>
          </w:p>
        </w:tc>
        <w:tc>
          <w:tcPr>
            <w:tcW w:w="960" w:type="dxa"/>
          </w:tcPr>
          <w:p w14:paraId="0B52ED8D" w14:textId="77777777" w:rsidR="00C5456D" w:rsidRDefault="00000000">
            <w:r>
              <w:t>192.2</w:t>
            </w:r>
          </w:p>
        </w:tc>
        <w:tc>
          <w:tcPr>
            <w:tcW w:w="960" w:type="dxa"/>
          </w:tcPr>
          <w:p w14:paraId="076FFDE3" w14:textId="77777777" w:rsidR="00C5456D" w:rsidRDefault="00000000">
            <w:r>
              <w:t>221.4</w:t>
            </w:r>
          </w:p>
        </w:tc>
        <w:tc>
          <w:tcPr>
            <w:tcW w:w="960" w:type="dxa"/>
          </w:tcPr>
          <w:p w14:paraId="6E6BA1C3" w14:textId="77777777" w:rsidR="00C5456D" w:rsidRDefault="00000000">
            <w:r>
              <w:t>245.2</w:t>
            </w:r>
          </w:p>
        </w:tc>
        <w:tc>
          <w:tcPr>
            <w:tcW w:w="960" w:type="dxa"/>
          </w:tcPr>
          <w:p w14:paraId="3229ADCD" w14:textId="77777777" w:rsidR="00C5456D" w:rsidRDefault="00000000">
            <w:r>
              <w:t>275.3</w:t>
            </w:r>
          </w:p>
        </w:tc>
        <w:tc>
          <w:tcPr>
            <w:tcW w:w="960" w:type="dxa"/>
          </w:tcPr>
          <w:p w14:paraId="03FD63F9" w14:textId="77777777" w:rsidR="00C5456D" w:rsidRDefault="00000000">
            <w:r>
              <w:t>297.6</w:t>
            </w:r>
          </w:p>
        </w:tc>
        <w:tc>
          <w:tcPr>
            <w:tcW w:w="960" w:type="dxa"/>
          </w:tcPr>
          <w:p w14:paraId="2AF0FA69" w14:textId="77777777" w:rsidR="00C5456D" w:rsidRDefault="00000000">
            <w:r>
              <w:t>319.7</w:t>
            </w:r>
          </w:p>
        </w:tc>
      </w:tr>
      <w:tr w:rsidR="00C5456D" w14:paraId="3EA58B0D" w14:textId="77777777">
        <w:tc>
          <w:tcPr>
            <w:tcW w:w="960" w:type="dxa"/>
          </w:tcPr>
          <w:p w14:paraId="55B0204A" w14:textId="77777777" w:rsidR="00C5456D" w:rsidRDefault="00000000">
            <w:r>
              <w:t>1440</w:t>
            </w:r>
          </w:p>
        </w:tc>
        <w:tc>
          <w:tcPr>
            <w:tcW w:w="960" w:type="dxa"/>
          </w:tcPr>
          <w:p w14:paraId="60D3A8FF" w14:textId="77777777" w:rsidR="00C5456D" w:rsidRDefault="00000000">
            <w:r>
              <w:t>24.00</w:t>
            </w:r>
          </w:p>
        </w:tc>
        <w:tc>
          <w:tcPr>
            <w:tcW w:w="960" w:type="dxa"/>
          </w:tcPr>
          <w:p w14:paraId="330730FA" w14:textId="77777777" w:rsidR="00C5456D" w:rsidRDefault="00000000">
            <w:r>
              <w:t>1.00</w:t>
            </w:r>
          </w:p>
        </w:tc>
        <w:tc>
          <w:tcPr>
            <w:tcW w:w="960" w:type="dxa"/>
          </w:tcPr>
          <w:p w14:paraId="35EEC7B4" w14:textId="77777777" w:rsidR="00C5456D" w:rsidRDefault="00000000">
            <w:r>
              <w:t>252.7</w:t>
            </w:r>
          </w:p>
        </w:tc>
        <w:tc>
          <w:tcPr>
            <w:tcW w:w="960" w:type="dxa"/>
          </w:tcPr>
          <w:p w14:paraId="247018E9" w14:textId="77777777" w:rsidR="00C5456D" w:rsidRDefault="00000000">
            <w:r>
              <w:t>290.2</w:t>
            </w:r>
          </w:p>
        </w:tc>
        <w:tc>
          <w:tcPr>
            <w:tcW w:w="960" w:type="dxa"/>
          </w:tcPr>
          <w:p w14:paraId="7B787849" w14:textId="77777777" w:rsidR="00C5456D" w:rsidRDefault="00000000">
            <w:r>
              <w:t>320.7</w:t>
            </w:r>
          </w:p>
        </w:tc>
        <w:tc>
          <w:tcPr>
            <w:tcW w:w="960" w:type="dxa"/>
          </w:tcPr>
          <w:p w14:paraId="57AB79F6" w14:textId="77777777" w:rsidR="00C5456D" w:rsidRDefault="00000000">
            <w:r>
              <w:t>359.3</w:t>
            </w:r>
          </w:p>
        </w:tc>
        <w:tc>
          <w:tcPr>
            <w:tcW w:w="960" w:type="dxa"/>
          </w:tcPr>
          <w:p w14:paraId="6872AC81" w14:textId="77777777" w:rsidR="00C5456D" w:rsidRDefault="00000000">
            <w:r>
              <w:t>388.0</w:t>
            </w:r>
          </w:p>
        </w:tc>
        <w:tc>
          <w:tcPr>
            <w:tcW w:w="960" w:type="dxa"/>
          </w:tcPr>
          <w:p w14:paraId="1250BE69" w14:textId="77777777" w:rsidR="00C5456D" w:rsidRDefault="00000000">
            <w:r>
              <w:t>416.4</w:t>
            </w:r>
          </w:p>
        </w:tc>
      </w:tr>
    </w:tbl>
    <w:p w14:paraId="6FD44172" w14:textId="77777777" w:rsidR="00C5456D" w:rsidRDefault="00000000">
      <w:r>
        <w:br/>
        <w:t>Design Rainfall Intensities (mm/h)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9"/>
        <w:gridCol w:w="955"/>
        <w:gridCol w:w="950"/>
        <w:gridCol w:w="961"/>
        <w:gridCol w:w="961"/>
        <w:gridCol w:w="961"/>
        <w:gridCol w:w="961"/>
        <w:gridCol w:w="961"/>
        <w:gridCol w:w="961"/>
      </w:tblGrid>
      <w:tr w:rsidR="00C5456D" w14:paraId="7B57D10B" w14:textId="77777777">
        <w:tc>
          <w:tcPr>
            <w:tcW w:w="960" w:type="dxa"/>
          </w:tcPr>
          <w:p w14:paraId="3CDF9672" w14:textId="77777777" w:rsidR="00C5456D" w:rsidRDefault="00000000">
            <w:r>
              <w:t>Duration</w:t>
            </w:r>
            <w:r>
              <w:br/>
              <w:t>(min)</w:t>
            </w:r>
          </w:p>
        </w:tc>
        <w:tc>
          <w:tcPr>
            <w:tcW w:w="960" w:type="dxa"/>
          </w:tcPr>
          <w:p w14:paraId="689B59C5" w14:textId="77777777" w:rsidR="00C5456D" w:rsidRDefault="00000000">
            <w:r>
              <w:t>Decimal</w:t>
            </w:r>
            <w:r>
              <w:br/>
              <w:t>(hours)</w:t>
            </w:r>
          </w:p>
        </w:tc>
        <w:tc>
          <w:tcPr>
            <w:tcW w:w="960" w:type="dxa"/>
          </w:tcPr>
          <w:p w14:paraId="2ACFC9E9" w14:textId="77777777" w:rsidR="00C5456D" w:rsidRDefault="00000000">
            <w:r>
              <w:t>Rainfall</w:t>
            </w:r>
            <w:r>
              <w:br/>
              <w:t>Ratio RRt</w:t>
            </w:r>
          </w:p>
        </w:tc>
        <w:tc>
          <w:tcPr>
            <w:tcW w:w="960" w:type="dxa"/>
          </w:tcPr>
          <w:p w14:paraId="0081C657" w14:textId="77777777" w:rsidR="00C5456D" w:rsidRDefault="00000000">
            <w:r>
              <w:t>2.33 yrs</w:t>
            </w:r>
            <w:r>
              <w:br/>
              <w:t>Intensity (mm/h)</w:t>
            </w:r>
          </w:p>
        </w:tc>
        <w:tc>
          <w:tcPr>
            <w:tcW w:w="960" w:type="dxa"/>
          </w:tcPr>
          <w:p w14:paraId="0DA2B127" w14:textId="77777777" w:rsidR="00C5456D" w:rsidRDefault="00000000">
            <w:r>
              <w:t>5 yrs</w:t>
            </w:r>
            <w:r>
              <w:br/>
              <w:t>Intensity (mm/h)</w:t>
            </w:r>
          </w:p>
        </w:tc>
        <w:tc>
          <w:tcPr>
            <w:tcW w:w="960" w:type="dxa"/>
          </w:tcPr>
          <w:p w14:paraId="3572EBD4" w14:textId="77777777" w:rsidR="00C5456D" w:rsidRDefault="00000000">
            <w:r>
              <w:t>10 yrs</w:t>
            </w:r>
            <w:r>
              <w:br/>
              <w:t>Intensity (mm/h)</w:t>
            </w:r>
          </w:p>
        </w:tc>
        <w:tc>
          <w:tcPr>
            <w:tcW w:w="960" w:type="dxa"/>
          </w:tcPr>
          <w:p w14:paraId="14CDEE03" w14:textId="77777777" w:rsidR="00C5456D" w:rsidRDefault="00000000">
            <w:r>
              <w:t>25 yrs</w:t>
            </w:r>
            <w:r>
              <w:br/>
              <w:t>Intensity (mm/h)</w:t>
            </w:r>
          </w:p>
        </w:tc>
        <w:tc>
          <w:tcPr>
            <w:tcW w:w="960" w:type="dxa"/>
          </w:tcPr>
          <w:p w14:paraId="3B30978C" w14:textId="77777777" w:rsidR="00C5456D" w:rsidRDefault="00000000">
            <w:r>
              <w:t>50 yrs</w:t>
            </w:r>
            <w:r>
              <w:br/>
              <w:t>Intensity (mm/h)</w:t>
            </w:r>
          </w:p>
        </w:tc>
        <w:tc>
          <w:tcPr>
            <w:tcW w:w="960" w:type="dxa"/>
          </w:tcPr>
          <w:p w14:paraId="5232A103" w14:textId="77777777" w:rsidR="00C5456D" w:rsidRDefault="00000000">
            <w:r>
              <w:t>100 yrs</w:t>
            </w:r>
            <w:r>
              <w:br/>
              <w:t>Intensity (mm/h)</w:t>
            </w:r>
          </w:p>
        </w:tc>
      </w:tr>
      <w:tr w:rsidR="00C5456D" w14:paraId="7D8D9E30" w14:textId="77777777">
        <w:tc>
          <w:tcPr>
            <w:tcW w:w="960" w:type="dxa"/>
          </w:tcPr>
          <w:p w14:paraId="72FB94D8" w14:textId="77777777" w:rsidR="00C5456D" w:rsidRDefault="00000000">
            <w:r>
              <w:t>5</w:t>
            </w:r>
          </w:p>
        </w:tc>
        <w:tc>
          <w:tcPr>
            <w:tcW w:w="960" w:type="dxa"/>
          </w:tcPr>
          <w:p w14:paraId="388A1A6E" w14:textId="77777777" w:rsidR="00C5456D" w:rsidRDefault="00000000">
            <w:r>
              <w:t>0.08</w:t>
            </w:r>
          </w:p>
        </w:tc>
        <w:tc>
          <w:tcPr>
            <w:tcW w:w="960" w:type="dxa"/>
          </w:tcPr>
          <w:p w14:paraId="2524C075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DF821D2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3363C8D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52BD96BB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4E4C75E7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6653F3F6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3DC3046D" w14:textId="77777777" w:rsidR="00C5456D" w:rsidRDefault="00000000">
            <w:r>
              <w:t>nan</w:t>
            </w:r>
          </w:p>
        </w:tc>
      </w:tr>
      <w:tr w:rsidR="00C5456D" w14:paraId="6A1899B2" w14:textId="77777777">
        <w:tc>
          <w:tcPr>
            <w:tcW w:w="960" w:type="dxa"/>
          </w:tcPr>
          <w:p w14:paraId="3CFA9A6A" w14:textId="77777777" w:rsidR="00C5456D" w:rsidRDefault="00000000">
            <w:r>
              <w:t>10</w:t>
            </w:r>
          </w:p>
        </w:tc>
        <w:tc>
          <w:tcPr>
            <w:tcW w:w="960" w:type="dxa"/>
          </w:tcPr>
          <w:p w14:paraId="75029B76" w14:textId="77777777" w:rsidR="00C5456D" w:rsidRDefault="00000000">
            <w:r>
              <w:t>0.17</w:t>
            </w:r>
          </w:p>
        </w:tc>
        <w:tc>
          <w:tcPr>
            <w:tcW w:w="960" w:type="dxa"/>
          </w:tcPr>
          <w:p w14:paraId="0012FE99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3BDE974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57B1F7FC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618354F0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65E6597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6E6C02A2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40ADE435" w14:textId="77777777" w:rsidR="00C5456D" w:rsidRDefault="00000000">
            <w:r>
              <w:t>nan</w:t>
            </w:r>
          </w:p>
        </w:tc>
      </w:tr>
      <w:tr w:rsidR="00C5456D" w14:paraId="26966584" w14:textId="77777777">
        <w:tc>
          <w:tcPr>
            <w:tcW w:w="960" w:type="dxa"/>
          </w:tcPr>
          <w:p w14:paraId="4CCD36B4" w14:textId="77777777" w:rsidR="00C5456D" w:rsidRDefault="00000000">
            <w:r>
              <w:lastRenderedPageBreak/>
              <w:t>15</w:t>
            </w:r>
          </w:p>
        </w:tc>
        <w:tc>
          <w:tcPr>
            <w:tcW w:w="960" w:type="dxa"/>
          </w:tcPr>
          <w:p w14:paraId="77B86696" w14:textId="77777777" w:rsidR="00C5456D" w:rsidRDefault="00000000">
            <w:r>
              <w:t>0.25</w:t>
            </w:r>
          </w:p>
        </w:tc>
        <w:tc>
          <w:tcPr>
            <w:tcW w:w="960" w:type="dxa"/>
          </w:tcPr>
          <w:p w14:paraId="78448877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783446B9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88A0D0A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3322E66A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5CEE49AC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3C8D2B2B" w14:textId="77777777" w:rsidR="00C5456D" w:rsidRDefault="00000000">
            <w:r>
              <w:t>nan</w:t>
            </w:r>
          </w:p>
        </w:tc>
        <w:tc>
          <w:tcPr>
            <w:tcW w:w="960" w:type="dxa"/>
          </w:tcPr>
          <w:p w14:paraId="0EBDE8BD" w14:textId="77777777" w:rsidR="00C5456D" w:rsidRDefault="00000000">
            <w:r>
              <w:t>nan</w:t>
            </w:r>
          </w:p>
        </w:tc>
      </w:tr>
      <w:tr w:rsidR="00C5456D" w14:paraId="2F824B1E" w14:textId="77777777">
        <w:tc>
          <w:tcPr>
            <w:tcW w:w="960" w:type="dxa"/>
          </w:tcPr>
          <w:p w14:paraId="72C13E09" w14:textId="77777777" w:rsidR="00C5456D" w:rsidRDefault="00000000">
            <w:r>
              <w:t>30</w:t>
            </w:r>
          </w:p>
        </w:tc>
        <w:tc>
          <w:tcPr>
            <w:tcW w:w="960" w:type="dxa"/>
          </w:tcPr>
          <w:p w14:paraId="7A75CB3D" w14:textId="77777777" w:rsidR="00C5456D" w:rsidRDefault="00000000">
            <w:r>
              <w:t>0.50</w:t>
            </w:r>
          </w:p>
        </w:tc>
        <w:tc>
          <w:tcPr>
            <w:tcW w:w="960" w:type="dxa"/>
          </w:tcPr>
          <w:p w14:paraId="1402D9A0" w14:textId="77777777" w:rsidR="00C5456D" w:rsidRDefault="00000000">
            <w:r>
              <w:t>0.13</w:t>
            </w:r>
          </w:p>
        </w:tc>
        <w:tc>
          <w:tcPr>
            <w:tcW w:w="960" w:type="dxa"/>
          </w:tcPr>
          <w:p w14:paraId="4C638958" w14:textId="77777777" w:rsidR="00C5456D" w:rsidRDefault="00000000">
            <w:r>
              <w:t>66.4</w:t>
            </w:r>
          </w:p>
        </w:tc>
        <w:tc>
          <w:tcPr>
            <w:tcW w:w="960" w:type="dxa"/>
          </w:tcPr>
          <w:p w14:paraId="2198D3FB" w14:textId="77777777" w:rsidR="00C5456D" w:rsidRDefault="00000000">
            <w:r>
              <w:t>77.6</w:t>
            </w:r>
          </w:p>
        </w:tc>
        <w:tc>
          <w:tcPr>
            <w:tcW w:w="960" w:type="dxa"/>
          </w:tcPr>
          <w:p w14:paraId="7F0903F2" w14:textId="77777777" w:rsidR="00C5456D" w:rsidRDefault="00000000">
            <w:r>
              <w:t>86.7</w:t>
            </w:r>
          </w:p>
        </w:tc>
        <w:tc>
          <w:tcPr>
            <w:tcW w:w="960" w:type="dxa"/>
          </w:tcPr>
          <w:p w14:paraId="17E94ADC" w14:textId="77777777" w:rsidR="00C5456D" w:rsidRDefault="00000000">
            <w:r>
              <w:t>98.3</w:t>
            </w:r>
          </w:p>
        </w:tc>
        <w:tc>
          <w:tcPr>
            <w:tcW w:w="960" w:type="dxa"/>
          </w:tcPr>
          <w:p w14:paraId="6BE99BC8" w14:textId="77777777" w:rsidR="00C5456D" w:rsidRDefault="00000000">
            <w:r>
              <w:t>106.8</w:t>
            </w:r>
          </w:p>
        </w:tc>
        <w:tc>
          <w:tcPr>
            <w:tcW w:w="960" w:type="dxa"/>
          </w:tcPr>
          <w:p w14:paraId="7C0A3AE5" w14:textId="77777777" w:rsidR="00C5456D" w:rsidRDefault="00000000">
            <w:r>
              <w:t>115.3</w:t>
            </w:r>
          </w:p>
        </w:tc>
      </w:tr>
      <w:tr w:rsidR="00C5456D" w14:paraId="5662D4E7" w14:textId="77777777">
        <w:tc>
          <w:tcPr>
            <w:tcW w:w="960" w:type="dxa"/>
          </w:tcPr>
          <w:p w14:paraId="34889557" w14:textId="77777777" w:rsidR="00C5456D" w:rsidRDefault="00000000">
            <w:r>
              <w:t>60</w:t>
            </w:r>
          </w:p>
        </w:tc>
        <w:tc>
          <w:tcPr>
            <w:tcW w:w="960" w:type="dxa"/>
          </w:tcPr>
          <w:p w14:paraId="76D60378" w14:textId="77777777" w:rsidR="00C5456D" w:rsidRDefault="00000000">
            <w:r>
              <w:t>1.00</w:t>
            </w:r>
          </w:p>
        </w:tc>
        <w:tc>
          <w:tcPr>
            <w:tcW w:w="960" w:type="dxa"/>
          </w:tcPr>
          <w:p w14:paraId="0B4FFCC5" w14:textId="77777777" w:rsidR="00C5456D" w:rsidRDefault="00000000">
            <w:r>
              <w:t>0.21</w:t>
            </w:r>
          </w:p>
        </w:tc>
        <w:tc>
          <w:tcPr>
            <w:tcW w:w="960" w:type="dxa"/>
          </w:tcPr>
          <w:p w14:paraId="16A0D3E1" w14:textId="77777777" w:rsidR="00C5456D" w:rsidRDefault="00000000">
            <w:r>
              <w:t>54.2</w:t>
            </w:r>
          </w:p>
        </w:tc>
        <w:tc>
          <w:tcPr>
            <w:tcW w:w="960" w:type="dxa"/>
          </w:tcPr>
          <w:p w14:paraId="32ED2F10" w14:textId="77777777" w:rsidR="00C5456D" w:rsidRDefault="00000000">
            <w:r>
              <w:t>63.9</w:t>
            </w:r>
          </w:p>
        </w:tc>
        <w:tc>
          <w:tcPr>
            <w:tcW w:w="960" w:type="dxa"/>
          </w:tcPr>
          <w:p w14:paraId="503347DC" w14:textId="77777777" w:rsidR="00C5456D" w:rsidRDefault="00000000">
            <w:r>
              <w:t>71.8</w:t>
            </w:r>
          </w:p>
        </w:tc>
        <w:tc>
          <w:tcPr>
            <w:tcW w:w="960" w:type="dxa"/>
          </w:tcPr>
          <w:p w14:paraId="5A58B4F6" w14:textId="77777777" w:rsidR="00C5456D" w:rsidRDefault="00000000">
            <w:r>
              <w:t>81.8</w:t>
            </w:r>
          </w:p>
        </w:tc>
        <w:tc>
          <w:tcPr>
            <w:tcW w:w="960" w:type="dxa"/>
          </w:tcPr>
          <w:p w14:paraId="18232CBE" w14:textId="77777777" w:rsidR="00C5456D" w:rsidRDefault="00000000">
            <w:r>
              <w:t>89.2</w:t>
            </w:r>
          </w:p>
        </w:tc>
        <w:tc>
          <w:tcPr>
            <w:tcW w:w="960" w:type="dxa"/>
          </w:tcPr>
          <w:p w14:paraId="187833AB" w14:textId="77777777" w:rsidR="00C5456D" w:rsidRDefault="00000000">
            <w:r>
              <w:t>96.6</w:t>
            </w:r>
          </w:p>
        </w:tc>
      </w:tr>
      <w:tr w:rsidR="00C5456D" w14:paraId="348C50BC" w14:textId="77777777">
        <w:tc>
          <w:tcPr>
            <w:tcW w:w="960" w:type="dxa"/>
          </w:tcPr>
          <w:p w14:paraId="288E7B16" w14:textId="77777777" w:rsidR="00C5456D" w:rsidRDefault="00000000">
            <w:r>
              <w:t>120</w:t>
            </w:r>
          </w:p>
        </w:tc>
        <w:tc>
          <w:tcPr>
            <w:tcW w:w="960" w:type="dxa"/>
          </w:tcPr>
          <w:p w14:paraId="7D14B44F" w14:textId="77777777" w:rsidR="00C5456D" w:rsidRDefault="00000000">
            <w:r>
              <w:t>2.00</w:t>
            </w:r>
          </w:p>
        </w:tc>
        <w:tc>
          <w:tcPr>
            <w:tcW w:w="960" w:type="dxa"/>
          </w:tcPr>
          <w:p w14:paraId="1E56392E" w14:textId="77777777" w:rsidR="00C5456D" w:rsidRDefault="00000000">
            <w:r>
              <w:t>0.34</w:t>
            </w:r>
          </w:p>
        </w:tc>
        <w:tc>
          <w:tcPr>
            <w:tcW w:w="960" w:type="dxa"/>
          </w:tcPr>
          <w:p w14:paraId="6CDC6490" w14:textId="77777777" w:rsidR="00C5456D" w:rsidRDefault="00000000">
            <w:r>
              <w:t>43.4</w:t>
            </w:r>
          </w:p>
        </w:tc>
        <w:tc>
          <w:tcPr>
            <w:tcW w:w="960" w:type="dxa"/>
          </w:tcPr>
          <w:p w14:paraId="5E0AD3C2" w14:textId="77777777" w:rsidR="00C5456D" w:rsidRDefault="00000000">
            <w:r>
              <w:t>52.1</w:t>
            </w:r>
          </w:p>
        </w:tc>
        <w:tc>
          <w:tcPr>
            <w:tcW w:w="960" w:type="dxa"/>
          </w:tcPr>
          <w:p w14:paraId="606AA599" w14:textId="77777777" w:rsidR="00C5456D" w:rsidRDefault="00000000">
            <w:r>
              <w:t>59.2</w:t>
            </w:r>
          </w:p>
        </w:tc>
        <w:tc>
          <w:tcPr>
            <w:tcW w:w="960" w:type="dxa"/>
          </w:tcPr>
          <w:p w14:paraId="765FBC8A" w14:textId="77777777" w:rsidR="00C5456D" w:rsidRDefault="00000000">
            <w:r>
              <w:t>68.1</w:t>
            </w:r>
          </w:p>
        </w:tc>
        <w:tc>
          <w:tcPr>
            <w:tcW w:w="960" w:type="dxa"/>
          </w:tcPr>
          <w:p w14:paraId="51D0F1CB" w14:textId="77777777" w:rsidR="00C5456D" w:rsidRDefault="00000000">
            <w:r>
              <w:t>74.8</w:t>
            </w:r>
          </w:p>
        </w:tc>
        <w:tc>
          <w:tcPr>
            <w:tcW w:w="960" w:type="dxa"/>
          </w:tcPr>
          <w:p w14:paraId="57D8D5BB" w14:textId="77777777" w:rsidR="00C5456D" w:rsidRDefault="00000000">
            <w:r>
              <w:t>81.4</w:t>
            </w:r>
          </w:p>
        </w:tc>
      </w:tr>
      <w:tr w:rsidR="00C5456D" w14:paraId="28EEDC5B" w14:textId="77777777">
        <w:tc>
          <w:tcPr>
            <w:tcW w:w="960" w:type="dxa"/>
          </w:tcPr>
          <w:p w14:paraId="0602020F" w14:textId="77777777" w:rsidR="00C5456D" w:rsidRDefault="00000000">
            <w:r>
              <w:t>180</w:t>
            </w:r>
          </w:p>
        </w:tc>
        <w:tc>
          <w:tcPr>
            <w:tcW w:w="960" w:type="dxa"/>
          </w:tcPr>
          <w:p w14:paraId="1615B10D" w14:textId="77777777" w:rsidR="00C5456D" w:rsidRDefault="00000000">
            <w:r>
              <w:t>3.00</w:t>
            </w:r>
          </w:p>
        </w:tc>
        <w:tc>
          <w:tcPr>
            <w:tcW w:w="960" w:type="dxa"/>
          </w:tcPr>
          <w:p w14:paraId="5935EAA8" w14:textId="77777777" w:rsidR="00C5456D" w:rsidRDefault="00000000">
            <w:r>
              <w:t>0.43</w:t>
            </w:r>
          </w:p>
        </w:tc>
        <w:tc>
          <w:tcPr>
            <w:tcW w:w="960" w:type="dxa"/>
          </w:tcPr>
          <w:p w14:paraId="04780BF2" w14:textId="77777777" w:rsidR="00C5456D" w:rsidRDefault="00000000">
            <w:r>
              <w:t>36.5</w:t>
            </w:r>
          </w:p>
        </w:tc>
        <w:tc>
          <w:tcPr>
            <w:tcW w:w="960" w:type="dxa"/>
          </w:tcPr>
          <w:p w14:paraId="0C6EFF62" w14:textId="77777777" w:rsidR="00C5456D" w:rsidRDefault="00000000">
            <w:r>
              <w:t>43.7</w:t>
            </w:r>
          </w:p>
        </w:tc>
        <w:tc>
          <w:tcPr>
            <w:tcW w:w="960" w:type="dxa"/>
          </w:tcPr>
          <w:p w14:paraId="19481C7C" w14:textId="77777777" w:rsidR="00C5456D" w:rsidRDefault="00000000">
            <w:r>
              <w:t>49.6</w:t>
            </w:r>
          </w:p>
        </w:tc>
        <w:tc>
          <w:tcPr>
            <w:tcW w:w="960" w:type="dxa"/>
          </w:tcPr>
          <w:p w14:paraId="7E797844" w14:textId="77777777" w:rsidR="00C5456D" w:rsidRDefault="00000000">
            <w:r>
              <w:t>57.0</w:t>
            </w:r>
          </w:p>
        </w:tc>
        <w:tc>
          <w:tcPr>
            <w:tcW w:w="960" w:type="dxa"/>
          </w:tcPr>
          <w:p w14:paraId="1507C3E3" w14:textId="77777777" w:rsidR="00C5456D" w:rsidRDefault="00000000">
            <w:r>
              <w:t>62.5</w:t>
            </w:r>
          </w:p>
        </w:tc>
        <w:tc>
          <w:tcPr>
            <w:tcW w:w="960" w:type="dxa"/>
          </w:tcPr>
          <w:p w14:paraId="65F2A69E" w14:textId="77777777" w:rsidR="00C5456D" w:rsidRDefault="00000000">
            <w:r>
              <w:t>68.0</w:t>
            </w:r>
          </w:p>
        </w:tc>
      </w:tr>
      <w:tr w:rsidR="00C5456D" w14:paraId="74363BEB" w14:textId="77777777">
        <w:tc>
          <w:tcPr>
            <w:tcW w:w="960" w:type="dxa"/>
          </w:tcPr>
          <w:p w14:paraId="6E886A8B" w14:textId="77777777" w:rsidR="00C5456D" w:rsidRDefault="00000000">
            <w:r>
              <w:t>240</w:t>
            </w:r>
          </w:p>
        </w:tc>
        <w:tc>
          <w:tcPr>
            <w:tcW w:w="960" w:type="dxa"/>
          </w:tcPr>
          <w:p w14:paraId="026C4E63" w14:textId="77777777" w:rsidR="00C5456D" w:rsidRDefault="00000000">
            <w:r>
              <w:t>4.00</w:t>
            </w:r>
          </w:p>
        </w:tc>
        <w:tc>
          <w:tcPr>
            <w:tcW w:w="960" w:type="dxa"/>
          </w:tcPr>
          <w:p w14:paraId="1007D10F" w14:textId="77777777" w:rsidR="00C5456D" w:rsidRDefault="00000000">
            <w:r>
              <w:t>0.50</w:t>
            </w:r>
          </w:p>
        </w:tc>
        <w:tc>
          <w:tcPr>
            <w:tcW w:w="960" w:type="dxa"/>
          </w:tcPr>
          <w:p w14:paraId="16EBDC8F" w14:textId="77777777" w:rsidR="00C5456D" w:rsidRDefault="00000000">
            <w:r>
              <w:t>31.6</w:t>
            </w:r>
          </w:p>
        </w:tc>
        <w:tc>
          <w:tcPr>
            <w:tcW w:w="960" w:type="dxa"/>
          </w:tcPr>
          <w:p w14:paraId="71791597" w14:textId="77777777" w:rsidR="00C5456D" w:rsidRDefault="00000000">
            <w:r>
              <w:t>37.6</w:t>
            </w:r>
          </w:p>
        </w:tc>
        <w:tc>
          <w:tcPr>
            <w:tcW w:w="960" w:type="dxa"/>
          </w:tcPr>
          <w:p w14:paraId="4D3E322C" w14:textId="77777777" w:rsidR="00C5456D" w:rsidRDefault="00000000">
            <w:r>
              <w:t>42.4</w:t>
            </w:r>
          </w:p>
        </w:tc>
        <w:tc>
          <w:tcPr>
            <w:tcW w:w="960" w:type="dxa"/>
          </w:tcPr>
          <w:p w14:paraId="6617A69C" w14:textId="77777777" w:rsidR="00C5456D" w:rsidRDefault="00000000">
            <w:r>
              <w:t>48.5</w:t>
            </w:r>
          </w:p>
        </w:tc>
        <w:tc>
          <w:tcPr>
            <w:tcW w:w="960" w:type="dxa"/>
          </w:tcPr>
          <w:p w14:paraId="345FACB4" w14:textId="77777777" w:rsidR="00C5456D" w:rsidRDefault="00000000">
            <w:r>
              <w:t>53.1</w:t>
            </w:r>
          </w:p>
        </w:tc>
        <w:tc>
          <w:tcPr>
            <w:tcW w:w="960" w:type="dxa"/>
          </w:tcPr>
          <w:p w14:paraId="55713CCC" w14:textId="77777777" w:rsidR="00C5456D" w:rsidRDefault="00000000">
            <w:r>
              <w:t>57.6</w:t>
            </w:r>
          </w:p>
        </w:tc>
      </w:tr>
      <w:tr w:rsidR="00C5456D" w14:paraId="1AB80A24" w14:textId="77777777">
        <w:tc>
          <w:tcPr>
            <w:tcW w:w="960" w:type="dxa"/>
          </w:tcPr>
          <w:p w14:paraId="5FA59018" w14:textId="77777777" w:rsidR="00C5456D" w:rsidRDefault="00000000">
            <w:r>
              <w:t>480</w:t>
            </w:r>
          </w:p>
        </w:tc>
        <w:tc>
          <w:tcPr>
            <w:tcW w:w="960" w:type="dxa"/>
          </w:tcPr>
          <w:p w14:paraId="6D95CDF2" w14:textId="77777777" w:rsidR="00C5456D" w:rsidRDefault="00000000">
            <w:r>
              <w:t>8.00</w:t>
            </w:r>
          </w:p>
        </w:tc>
        <w:tc>
          <w:tcPr>
            <w:tcW w:w="960" w:type="dxa"/>
          </w:tcPr>
          <w:p w14:paraId="270AA5F7" w14:textId="77777777" w:rsidR="00C5456D" w:rsidRDefault="00000000">
            <w:r>
              <w:t>0.67</w:t>
            </w:r>
          </w:p>
        </w:tc>
        <w:tc>
          <w:tcPr>
            <w:tcW w:w="960" w:type="dxa"/>
          </w:tcPr>
          <w:p w14:paraId="5E8DC1AE" w14:textId="77777777" w:rsidR="00C5456D" w:rsidRDefault="00000000">
            <w:r>
              <w:t>21.1</w:t>
            </w:r>
          </w:p>
        </w:tc>
        <w:tc>
          <w:tcPr>
            <w:tcW w:w="960" w:type="dxa"/>
          </w:tcPr>
          <w:p w14:paraId="7F4C1EF4" w14:textId="77777777" w:rsidR="00C5456D" w:rsidRDefault="00000000">
            <w:r>
              <w:t>24.5</w:t>
            </w:r>
          </w:p>
        </w:tc>
        <w:tc>
          <w:tcPr>
            <w:tcW w:w="960" w:type="dxa"/>
          </w:tcPr>
          <w:p w14:paraId="264C6251" w14:textId="77777777" w:rsidR="00C5456D" w:rsidRDefault="00000000">
            <w:r>
              <w:t>27.3</w:t>
            </w:r>
          </w:p>
        </w:tc>
        <w:tc>
          <w:tcPr>
            <w:tcW w:w="960" w:type="dxa"/>
          </w:tcPr>
          <w:p w14:paraId="5B6471A6" w14:textId="77777777" w:rsidR="00C5456D" w:rsidRDefault="00000000">
            <w:r>
              <w:t>30.8</w:t>
            </w:r>
          </w:p>
        </w:tc>
        <w:tc>
          <w:tcPr>
            <w:tcW w:w="960" w:type="dxa"/>
          </w:tcPr>
          <w:p w14:paraId="3768DE4C" w14:textId="77777777" w:rsidR="00C5456D" w:rsidRDefault="00000000">
            <w:r>
              <w:t>33.3</w:t>
            </w:r>
          </w:p>
        </w:tc>
        <w:tc>
          <w:tcPr>
            <w:tcW w:w="960" w:type="dxa"/>
          </w:tcPr>
          <w:p w14:paraId="4D24E027" w14:textId="77777777" w:rsidR="00C5456D" w:rsidRDefault="00000000">
            <w:r>
              <w:t>35.9</w:t>
            </w:r>
          </w:p>
        </w:tc>
      </w:tr>
      <w:tr w:rsidR="00C5456D" w14:paraId="116FD22B" w14:textId="77777777">
        <w:tc>
          <w:tcPr>
            <w:tcW w:w="960" w:type="dxa"/>
          </w:tcPr>
          <w:p w14:paraId="2169D5FB" w14:textId="77777777" w:rsidR="00C5456D" w:rsidRDefault="00000000">
            <w:r>
              <w:t>720</w:t>
            </w:r>
          </w:p>
        </w:tc>
        <w:tc>
          <w:tcPr>
            <w:tcW w:w="960" w:type="dxa"/>
          </w:tcPr>
          <w:p w14:paraId="7442BBEC" w14:textId="77777777" w:rsidR="00C5456D" w:rsidRDefault="00000000">
            <w:r>
              <w:t>12.00</w:t>
            </w:r>
          </w:p>
        </w:tc>
        <w:tc>
          <w:tcPr>
            <w:tcW w:w="960" w:type="dxa"/>
          </w:tcPr>
          <w:p w14:paraId="3F304059" w14:textId="77777777" w:rsidR="00C5456D" w:rsidRDefault="00000000">
            <w:r>
              <w:t>0.76</w:t>
            </w:r>
          </w:p>
        </w:tc>
        <w:tc>
          <w:tcPr>
            <w:tcW w:w="960" w:type="dxa"/>
          </w:tcPr>
          <w:p w14:paraId="39217AA9" w14:textId="77777777" w:rsidR="00C5456D" w:rsidRDefault="00000000">
            <w:r>
              <w:t>16.0</w:t>
            </w:r>
          </w:p>
        </w:tc>
        <w:tc>
          <w:tcPr>
            <w:tcW w:w="960" w:type="dxa"/>
          </w:tcPr>
          <w:p w14:paraId="546B878D" w14:textId="77777777" w:rsidR="00C5456D" w:rsidRDefault="00000000">
            <w:r>
              <w:t>18.5</w:t>
            </w:r>
          </w:p>
        </w:tc>
        <w:tc>
          <w:tcPr>
            <w:tcW w:w="960" w:type="dxa"/>
          </w:tcPr>
          <w:p w14:paraId="3C3C041D" w14:textId="77777777" w:rsidR="00C5456D" w:rsidRDefault="00000000">
            <w:r>
              <w:t>20.4</w:t>
            </w:r>
          </w:p>
        </w:tc>
        <w:tc>
          <w:tcPr>
            <w:tcW w:w="960" w:type="dxa"/>
          </w:tcPr>
          <w:p w14:paraId="6576A8D8" w14:textId="77777777" w:rsidR="00C5456D" w:rsidRDefault="00000000">
            <w:r>
              <w:t>22.9</w:t>
            </w:r>
          </w:p>
        </w:tc>
        <w:tc>
          <w:tcPr>
            <w:tcW w:w="960" w:type="dxa"/>
          </w:tcPr>
          <w:p w14:paraId="14385E48" w14:textId="77777777" w:rsidR="00C5456D" w:rsidRDefault="00000000">
            <w:r>
              <w:t>24.8</w:t>
            </w:r>
          </w:p>
        </w:tc>
        <w:tc>
          <w:tcPr>
            <w:tcW w:w="960" w:type="dxa"/>
          </w:tcPr>
          <w:p w14:paraId="5185B4A4" w14:textId="77777777" w:rsidR="00C5456D" w:rsidRDefault="00000000">
            <w:r>
              <w:t>26.6</w:t>
            </w:r>
          </w:p>
        </w:tc>
      </w:tr>
      <w:tr w:rsidR="00C5456D" w14:paraId="071E8B11" w14:textId="77777777">
        <w:tc>
          <w:tcPr>
            <w:tcW w:w="960" w:type="dxa"/>
          </w:tcPr>
          <w:p w14:paraId="09DE8641" w14:textId="77777777" w:rsidR="00C5456D" w:rsidRDefault="00000000">
            <w:r>
              <w:t>1440</w:t>
            </w:r>
          </w:p>
        </w:tc>
        <w:tc>
          <w:tcPr>
            <w:tcW w:w="960" w:type="dxa"/>
          </w:tcPr>
          <w:p w14:paraId="38D11BCB" w14:textId="77777777" w:rsidR="00C5456D" w:rsidRDefault="00000000">
            <w:r>
              <w:t>24.00</w:t>
            </w:r>
          </w:p>
        </w:tc>
        <w:tc>
          <w:tcPr>
            <w:tcW w:w="960" w:type="dxa"/>
          </w:tcPr>
          <w:p w14:paraId="49240CB8" w14:textId="77777777" w:rsidR="00C5456D" w:rsidRDefault="00000000">
            <w:r>
              <w:t>1.00</w:t>
            </w:r>
          </w:p>
        </w:tc>
        <w:tc>
          <w:tcPr>
            <w:tcW w:w="960" w:type="dxa"/>
          </w:tcPr>
          <w:p w14:paraId="0708BDBF" w14:textId="77777777" w:rsidR="00C5456D" w:rsidRDefault="00000000">
            <w:r>
              <w:t>10.5</w:t>
            </w:r>
          </w:p>
        </w:tc>
        <w:tc>
          <w:tcPr>
            <w:tcW w:w="960" w:type="dxa"/>
          </w:tcPr>
          <w:p w14:paraId="75640620" w14:textId="77777777" w:rsidR="00C5456D" w:rsidRDefault="00000000">
            <w:r>
              <w:t>12.1</w:t>
            </w:r>
          </w:p>
        </w:tc>
        <w:tc>
          <w:tcPr>
            <w:tcW w:w="960" w:type="dxa"/>
          </w:tcPr>
          <w:p w14:paraId="194BED3E" w14:textId="77777777" w:rsidR="00C5456D" w:rsidRDefault="00000000">
            <w:r>
              <w:t>13.4</w:t>
            </w:r>
          </w:p>
        </w:tc>
        <w:tc>
          <w:tcPr>
            <w:tcW w:w="960" w:type="dxa"/>
          </w:tcPr>
          <w:p w14:paraId="10D9217E" w14:textId="77777777" w:rsidR="00C5456D" w:rsidRDefault="00000000">
            <w:r>
              <w:t>15.0</w:t>
            </w:r>
          </w:p>
        </w:tc>
        <w:tc>
          <w:tcPr>
            <w:tcW w:w="960" w:type="dxa"/>
          </w:tcPr>
          <w:p w14:paraId="74E69A90" w14:textId="77777777" w:rsidR="00C5456D" w:rsidRDefault="00000000">
            <w:r>
              <w:t>16.2</w:t>
            </w:r>
          </w:p>
        </w:tc>
        <w:tc>
          <w:tcPr>
            <w:tcW w:w="960" w:type="dxa"/>
          </w:tcPr>
          <w:p w14:paraId="4DC48491" w14:textId="77777777" w:rsidR="00C5456D" w:rsidRDefault="00000000">
            <w:r>
              <w:t>17.3</w:t>
            </w:r>
          </w:p>
        </w:tc>
      </w:tr>
    </w:tbl>
    <w:p w14:paraId="39C9BD3B" w14:textId="77777777" w:rsidR="00D339D4" w:rsidRDefault="00D339D4"/>
    <w:sectPr w:rsidR="00D339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0000000000000000000"/>
    <w:charset w:val="86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577475">
    <w:abstractNumId w:val="8"/>
  </w:num>
  <w:num w:numId="2" w16cid:durableId="203055171">
    <w:abstractNumId w:val="6"/>
  </w:num>
  <w:num w:numId="3" w16cid:durableId="1659961443">
    <w:abstractNumId w:val="5"/>
  </w:num>
  <w:num w:numId="4" w16cid:durableId="395587961">
    <w:abstractNumId w:val="4"/>
  </w:num>
  <w:num w:numId="5" w16cid:durableId="665590396">
    <w:abstractNumId w:val="7"/>
  </w:num>
  <w:num w:numId="6" w16cid:durableId="59645597">
    <w:abstractNumId w:val="3"/>
  </w:num>
  <w:num w:numId="7" w16cid:durableId="1554346789">
    <w:abstractNumId w:val="2"/>
  </w:num>
  <w:num w:numId="8" w16cid:durableId="191263095">
    <w:abstractNumId w:val="1"/>
  </w:num>
  <w:num w:numId="9" w16cid:durableId="15367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456D"/>
    <w:rsid w:val="00CB0664"/>
    <w:rsid w:val="00D339D4"/>
    <w:rsid w:val="00DE354A"/>
    <w:rsid w:val="00E02A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B7902"/>
  <w14:defaultImageDpi w14:val="300"/>
  <w15:docId w15:val="{721AABA5-7461-4A9E-BE81-45192AC2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微软雅黑" w:hAnsi="Calibri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2025-04-17T10:06:00Z</dcterms:created>
  <dcterms:modified xsi:type="dcterms:W3CDTF">2025-04-17T10:06:00Z</dcterms:modified>
  <cp:category/>
</cp:coreProperties>
</file>